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Введение</w:t>
      </w:r>
    </w:p>
    <w:p>
      <w:pPr>
        <w:pStyle w:val="Heading2"/>
      </w:pPr>
      <w:r>
        <w:t>Определение вертикального строения атмосферы</w:t>
      </w:r>
    </w:p>
    <w:p>
      <w:r>
        <w:t>Вертикальное строение атмосферы определяет изменение температуры, давления и плотности воздуха с высотой. Атмосфера состоит из нескольких слоев: тропосферы, стратосферы, мезосферы и термосферы. В каждом слое происходят уникальные физические процессы, такие как конвекция, адвекция и радиационный перенос. Понимание вертикального строения атмосферы важно для изучения погоды, климата и атмосферных явлений.</w:t>
      </w:r>
    </w:p>
    <w:p>
      <w:pPr>
        <w:pStyle w:val="Heading1"/>
      </w:pPr>
      <w:r>
        <w:t>Раздел 1: Тропосфера</w:t>
      </w:r>
    </w:p>
    <w:p>
      <w:pPr>
        <w:pStyle w:val="Heading2"/>
      </w:pPr>
      <w:r>
        <w:t>Описание тропосферы</w:t>
      </w:r>
    </w:p>
    <w:p>
      <w:r>
        <w:t>Тропосфера - нижний слой атмосферы, простирающийся от поверхности Земли до высоты около 10-15 км. В ней происходят все метеорологические явления, такие как образование облаков, осадки и ветры. Температура в тропосфере снижается с высотой, а давление уменьшается. Важным элементом тропосферы является тропопауза - граница с стратосферой, где происходит изменение температурного градиента.</w:t>
      </w:r>
    </w:p>
    <w:p>
      <w:pPr>
        <w:pStyle w:val="Heading2"/>
      </w:pPr>
      <w:r>
        <w:t>Характеристики тропосферы</w:t>
      </w:r>
    </w:p>
    <w:p>
      <w:r>
        <w:t>Тропосфера - нижний слой атмосферы, простирающийся от поверхности Земли до высоты около 10-15 км. В ней происходят все метеорологические явления. Температура в тропосфере снижается с высотой на 6,5 градусов Цельсия на каждый километр. Влажность также уменьшается с высотой. В тропосфере находится около 80% массы атмосферы и почти весь водяной пар.</w:t>
      </w:r>
    </w:p>
    <w:p>
      <w:pPr>
        <w:pStyle w:val="Heading2"/>
      </w:pPr>
      <w:r>
        <w:t>Функции тропосферы</w:t>
      </w:r>
    </w:p>
    <w:p>
      <w:r>
        <w:t>Тропосфера - нижний слой атмосферы, где происходят все метеорологические явления. Она выполняет несколько функций. Во-первых, тропосфера удерживает большую часть водяного пара, который является основным источником облачности и осадков. Во-вторых, она содержит газы, необходимые для жизни, такие как кислород и углекислый газ. Тропосфера также играет роль фильтра, поглощая и рассеивая солнечное излучение и защищая Землю от вредных ультрафиолетовых лучей.</w:t>
      </w:r>
    </w:p>
    <w:p>
      <w:pPr>
        <w:pStyle w:val="Heading1"/>
      </w:pPr>
      <w:r>
        <w:t>Раздел 2: Стратосфера</w:t>
      </w:r>
    </w:p>
    <w:p>
      <w:pPr>
        <w:pStyle w:val="Heading2"/>
      </w:pPr>
      <w:r>
        <w:t>Описание стратосферы</w:t>
      </w:r>
    </w:p>
    <w:p>
      <w:r>
        <w:t>Стратосфера - слой атмосферы, расположенный над тропосферой. Его граница с тропосферой называется тропопаузой. В стратосфере температура увеличивается с высотой, благодаря присутствию озона, который поглощает ультрафиолетовое излучение. В этом слое находится озоновый слой, который играет важную роль в защите Земли от вредного излучения.</w:t>
      </w:r>
    </w:p>
    <w:p>
      <w:pPr>
        <w:pStyle w:val="Heading2"/>
      </w:pPr>
      <w:r>
        <w:t>Характеристики стратосферы</w:t>
      </w:r>
    </w:p>
    <w:p>
      <w:r>
        <w:t>Стратосфера - слой атмосферы, расположенный над тропосферой. Его высота составляет около 10-50 км. В стратосфере происходит увеличение температуры с высотой, благодаря поглощению ультрафиолетового излучения озоном. Здесь находится озоновый слой, который играет важную роль в защите Земли от вредного ультрафиолетового излучения. В стратосфере также отсутствуют конвективные движения воздуха, что делает ее стабильной и способствует плавному переходу в мезосферу.</w:t>
      </w:r>
    </w:p>
    <w:p>
      <w:pPr>
        <w:pStyle w:val="Heading2"/>
      </w:pPr>
      <w:r>
        <w:t>Озоновый слой</w:t>
      </w:r>
    </w:p>
    <w:p>
      <w:r>
        <w:t>Озоновый слой находится в стратосфере и играет важную роль в защите Земли от вредного ультрафиолетового излучения. Озоновый слой образуется благодаря взаимодействию кислорода с ультрафиолетовым излучением от Солнца. Озоновый слой имеет переменную толщину в зависимости от широты и времени года. Уменьшение озонового слоя может привести к повышению уровня ультрафиолетового излучения на поверхности Земли, что может иметь негативные последствия для живых организмов.</w:t>
      </w:r>
    </w:p>
    <w:p>
      <w:pPr>
        <w:pStyle w:val="Heading1"/>
      </w:pPr>
      <w:r>
        <w:t>Раздел 3: Мезосфера</w:t>
      </w:r>
    </w:p>
    <w:p>
      <w:pPr>
        <w:pStyle w:val="Heading2"/>
      </w:pPr>
      <w:r>
        <w:t>Описание мезосферы</w:t>
      </w:r>
    </w:p>
    <w:p>
      <w:r>
        <w:t>Мезосфера - слой атмосферы, расположенный над стратосферой и ниже термосферы. Она начинается на высоте около 50 км и заканчивается на высоте около 85 км. В мезосфере температура падает с увеличением высоты, достигая минимума около -90°C. Здесь происходят химические реакции, включая разрушение озона. Мезосфера также известна своими ночными светящимися облаками и метеорными потоками.</w:t>
      </w:r>
    </w:p>
    <w:p>
      <w:pPr>
        <w:pStyle w:val="Heading2"/>
      </w:pPr>
      <w:r>
        <w:t>Характеристики мезосферы</w:t>
      </w:r>
    </w:p>
    <w:p>
      <w:r>
        <w:t>Мезосфера - слой атмосферы, расположенный над стратосферой и ниже термосферы. Она начинается на высоте около 50 км и заканчивается на высоте около 85 км. В мезосфере температура падает с увеличением высоты, достигая минимума около -90°C. Здесь происходит разрушение метеоров, образуя метеорные следы. Мезосфера также содержит слой озона, который играет важную роль в защите Земли от ультрафиолетового излучения.</w:t>
      </w:r>
    </w:p>
    <w:p>
      <w:pPr>
        <w:pStyle w:val="Heading2"/>
      </w:pPr>
      <w:r>
        <w:t>Метеоры и метеориты</w:t>
      </w:r>
    </w:p>
    <w:p>
      <w:r>
        <w:t>Метеоры и метеориты играют важную роль в мезосфере атмосферы. Метеоры - это яркие светящиеся следы, образующиеся при входе метеорных тел в атмосферу. Они возникают на высоте около 80-120 км и могут быть видны с Земли. Метеориты - это осколки метеорных тел, которые достигают поверхности Земли. Изучение метеоров и метеоритов позволяет получить информацию о составе и происхождении атмосферы.</w:t>
      </w:r>
    </w:p>
    <w:p>
      <w:pPr>
        <w:pStyle w:val="Heading1"/>
      </w:pPr>
      <w:r>
        <w:t>Раздел 4: Термосфера</w:t>
      </w:r>
    </w:p>
    <w:p>
      <w:pPr>
        <w:pStyle w:val="Heading2"/>
      </w:pPr>
      <w:r>
        <w:t>Описание термосферы</w:t>
      </w:r>
    </w:p>
    <w:p>
      <w:r>
        <w:t>Термосфера - верхний слой атмосферы, расположенный выше мезосферы. Она начинается на высоте около 80 км и простирается до границы космоса. В термосфере температура резко возрастает с высотой из-за поглощения солнечного излучения. Здесь находится ионосфера, где ионы и свободные электроны образуют плазму. Термосфера играет важную роль в защите Земли от солнечного ветра и метеороидов.</w:t>
      </w:r>
    </w:p>
    <w:p>
      <w:pPr>
        <w:pStyle w:val="Heading2"/>
      </w:pPr>
      <w:r>
        <w:t>Характеристики термосферы</w:t>
      </w:r>
    </w:p>
    <w:p>
      <w:r>
        <w:t>Термосфера является верхним слоем атмосферы, расположенным выше мезосферы. Она характеризуется высокой температурой, которая может достигать нескольких тысяч градусов Цельсия. В этом слое происходит поглощение космических лучей и ионизация атомов и молекул. Термосфера также содержит слой ионосферы, который играет важную роль в радиосвязи и навигации.</w:t>
      </w:r>
    </w:p>
    <w:p>
      <w:pPr>
        <w:pStyle w:val="Heading2"/>
      </w:pPr>
      <w:r>
        <w:t>Ионосфера</w:t>
      </w:r>
    </w:p>
    <w:p>
      <w:r>
        <w:t>Ионосфера - это слой атмосферы, расположенный в верхней части термосферы. Он содержит ионы и свободные электроны, которые образуются в результате ионизации атомов и молекул атмосферы под воздействием солнечной радиации. Ионосфера играет важную роль в передаче радиоволн и связи, а также в формировании атмосферных явлений, таких как северное сияние.</w:t>
      </w:r>
    </w:p>
    <w:p>
      <w:pPr>
        <w:pStyle w:val="Heading1"/>
      </w:pPr>
      <w:r>
        <w:t>Заключение</w:t>
      </w:r>
    </w:p>
    <w:p>
      <w:pPr>
        <w:pStyle w:val="Heading2"/>
      </w:pPr>
      <w:r>
        <w:t>Выводы о вертикальном строении атмосферы</w:t>
      </w:r>
    </w:p>
    <w:p>
      <w:r>
        <w:t>Выводы о вертикальном строении атмосферы:</w:t>
        <w:br/>
        <w:t>1. Атмосфера состоит из нескольких слоев: тропосферы, стратосферы, мезосферы, термосферы и экзосферы.</w:t>
        <w:br/>
        <w:t>2. В каждом слое происходят различные физические и химические процессы, определяющие его особенности.</w:t>
        <w:br/>
        <w:t>3. Тропосфера является самым низким слоем и содержит большую часть воздуха, а также погодные явления.</w:t>
        <w:br/>
        <w:t>4. Стратосфера содержит озоновый слой, который играет важную роль в защите Земли от ультрафиолетового излучения.</w:t>
        <w:br/>
        <w:t>5. Мезосфера является слоем с наиболее низкой температурой, а термосфера характеризуется высокой температурой из-за поглощения солнечного излучения.</w:t>
        <w:br/>
        <w:t>6. Экзосфера является самым верхним слоем атмосферы и переходит в космическое пространство.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